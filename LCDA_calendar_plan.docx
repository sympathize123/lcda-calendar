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성균관대학교 LCDA 합주 캘린더 구현 계획</w:t>
      </w:r>
    </w:p>
    <w:p>
      <w:r>
        <w:t>노션 감성의 월간 보드와 구글 캘린더 스타일의 주간 타임라인을 결합해 성균관대학교 LCDA 합주 일정을 체계적으로 관리하는 Next.js 애플리케이션을 구축하기 위한 실행 계획이다. 사용자 경험, 데이터 모델링, 인프라, 배포까지 전 과정을 단계적으로 설명한다.</w:t>
      </w:r>
    </w:p>
    <w:p>
      <w:pPr>
        <w:pStyle w:val="Heading1"/>
      </w:pPr>
      <w:r>
        <w:t>프로젝트 목표</w:t>
      </w:r>
    </w:p>
    <w:p>
      <w:r>
        <w:t>LCDA 합주 스케줄링을 위한 단일 페이지 애플리케이션을 구축해 팀원 모두가 쉽게 일정 생성·공유·수정할 수 있는 환경을 마련한다.</w:t>
      </w:r>
    </w:p>
    <w:p>
      <w:pPr>
        <w:pStyle w:val="ListBullet"/>
      </w:pPr>
      <w:r>
        <w:t>Notion 캘린더의 미니멀 UI 흐름과 Google 캘린더의 시간 블록 인터랙션을 조합</w:t>
      </w:r>
    </w:p>
    <w:p>
      <w:pPr>
        <w:pStyle w:val="ListBullet"/>
      </w:pPr>
      <w:r>
        <w:t>30분 단위 슬롯 기반의 반복 일정/개별 일정 관리</w:t>
      </w:r>
    </w:p>
    <w:p>
      <w:pPr>
        <w:pStyle w:val="ListBullet"/>
      </w:pPr>
      <w:r>
        <w:t>데스크톱 퍼스트 경험을 제공하고, 추후 모바일 대응성을 확장할 수 있도록 설계</w:t>
      </w:r>
    </w:p>
    <w:p>
      <w:pPr>
        <w:pStyle w:val="Heading1"/>
      </w:pPr>
      <w:r>
        <w:t>주요 요구사항 정리</w:t>
      </w:r>
    </w:p>
    <w:p>
      <w:pPr>
        <w:pStyle w:val="ListBullet"/>
      </w:pPr>
      <w:r>
        <w:t>월간 뷰: `Calender/notion_cal.png` 레이아웃을 참고해 블록형 날짜 카드, 상단 주간 헤더, 노션 스타일 서체·컬러 적용</w:t>
      </w:r>
    </w:p>
    <w:p>
      <w:pPr>
        <w:pStyle w:val="ListBullet"/>
      </w:pPr>
      <w:r>
        <w:t>주간 타임라인 뷰: `Calender/google_cal.png`를 참고해 30분 간격 세로 그리드와 좌측 시간 스케일을 구성</w:t>
      </w:r>
    </w:p>
    <w:p>
      <w:pPr>
        <w:pStyle w:val="ListBullet"/>
      </w:pPr>
      <w:r>
        <w:t>오늘 날짜 표기: 월간 뷰에서는 붉은 원형 하이라이트, 타임라인 뷰에서는 붉은 수평 라인과 타임 칩으로 표시</w:t>
      </w:r>
    </w:p>
    <w:p>
      <w:pPr>
        <w:pStyle w:val="ListBullet"/>
      </w:pPr>
      <w:r>
        <w:t>날짜 셀 Hover 시 + 버튼이 150ms 페이드 &amp; 1.1배 스케일로 등장, 클릭 시 일정 생성 모달 호출</w:t>
      </w:r>
    </w:p>
    <w:p>
      <w:pPr>
        <w:pStyle w:val="ListBullet"/>
      </w:pPr>
      <w:r>
        <w:t>+ 버튼 모달: 제목, 설명, 장소, 색상, 시작/종료 시각 (30분 단위), 반복 요일 선택, 반복 종료 조건(횟수/날짜)을 입력</w:t>
      </w:r>
    </w:p>
    <w:p>
      <w:pPr>
        <w:pStyle w:val="ListBullet"/>
      </w:pPr>
      <w:r>
        <w:t>반복 일정은 선택한 요일 기준으로 생성되며 지정 횟수만큼 월간/주간 뷰에 표시, 단일 일정은 해당 일자에만 노출</w:t>
      </w:r>
    </w:p>
    <w:p>
      <w:pPr>
        <w:pStyle w:val="ListBullet"/>
      </w:pPr>
      <w:r>
        <w:t>이벤트 클릭 시 상세 패널이 슬라이드 인되어 세부 정보, 수정, 삭제를 처리</w:t>
      </w:r>
    </w:p>
    <w:p>
      <w:pPr>
        <w:pStyle w:val="ListBullet"/>
      </w:pPr>
      <w:r>
        <w:t>캘린더 빈 공간 더블클릭: 뷰 전환 토글 (월간 ↔ 주간). 전환 시 프레이머 모션을 활용한 페이드 + 스케일 전환 애니메이션 적용</w:t>
      </w:r>
    </w:p>
    <w:p>
      <w:pPr>
        <w:pStyle w:val="ListBullet"/>
      </w:pPr>
      <w:r>
        <w:t>주간 뷰 시간 슬롯 클릭: 해당 날짜/시간이 사전선택된 상태로 일정 생성 모달 오픈</w:t>
      </w:r>
    </w:p>
    <w:p>
      <w:pPr>
        <w:pStyle w:val="ListBullet"/>
      </w:pPr>
      <w:r>
        <w:t>데이터는 서버에 저장되어 새로고침/다중 디바이스 간 동기화가 가능해야 함</w:t>
      </w:r>
    </w:p>
    <w:p>
      <w:pPr>
        <w:pStyle w:val="Heading1"/>
      </w:pPr>
      <w:r>
        <w:t>기술 스택 및 인프라</w:t>
      </w:r>
    </w:p>
    <w:p>
      <w:pPr>
        <w:pStyle w:val="ListBullet"/>
      </w:pPr>
      <w:r>
        <w:t>Next.js 14 (App Router) + TypeScript 기반 SPA/SSR 하이브리드 구성</w:t>
      </w:r>
    </w:p>
    <w:p>
      <w:pPr>
        <w:pStyle w:val="ListBullet"/>
      </w:pPr>
      <w:r>
        <w:t>스타일: Tailwind CSS + custom CSS 변수로 노션/구글 색상 팔레트 정합, 다크 모드는 후속 단계 고려</w:t>
      </w:r>
    </w:p>
    <w:p>
      <w:pPr>
        <w:pStyle w:val="ListBullet"/>
      </w:pPr>
      <w:r>
        <w:t>UI 컴포넌트: shadcn/ui 프리셋을 커스터마이징해 입력·모달 일관성 확보</w:t>
      </w:r>
    </w:p>
    <w:p>
      <w:pPr>
        <w:pStyle w:val="ListBullet"/>
      </w:pPr>
      <w:r>
        <w:t>상태 관리: TanStack Query로 서버 상태를 캐싱, Zustand로 뷰 토글·모달 등 클라이언트 UI 상태 관리</w:t>
      </w:r>
    </w:p>
    <w:p>
      <w:pPr>
        <w:pStyle w:val="ListBullet"/>
      </w:pPr>
      <w:r>
        <w:t>폼 관리: React Hook Form + Zod로 유효성 검증 로직 통일</w:t>
      </w:r>
    </w:p>
    <w:p>
      <w:pPr>
        <w:pStyle w:val="ListBullet"/>
      </w:pPr>
      <w:r>
        <w:t>애니메이션: Framer Motion으로 뷰 전환, Hover + 버튼 등장, 모달 트랜지션 처리</w:t>
      </w:r>
    </w:p>
    <w:p>
      <w:pPr>
        <w:pStyle w:val="ListBullet"/>
      </w:pPr>
      <w:r>
        <w:t>데이터 계층: Prisma ORM + Supabase(PostgreSQL) 연동, 로컬 개발은 Docker 기반 PostgreSQL 또는 Prisma SQLite 프리셋 사용</w:t>
      </w:r>
    </w:p>
    <w:p>
      <w:pPr>
        <w:pStyle w:val="ListBullet"/>
      </w:pPr>
      <w:r>
        <w:t>실시간 동기화는 1차 범위에서 제외, 필요 시 Supabase Realtime 또는 Pusher를 추후 연동</w:t>
      </w:r>
    </w:p>
    <w:p>
      <w:pPr>
        <w:pStyle w:val="ListBullet"/>
      </w:pPr>
      <w:r>
        <w:t>배포: Vercel + Supabase (Managed DB), 환경 변수는 Vercel env manager로 관리</w:t>
      </w:r>
    </w:p>
    <w:p>
      <w:pPr>
        <w:pStyle w:val="Heading1"/>
      </w:pPr>
      <w:r>
        <w:t>시스템 아키텍처</w:t>
      </w:r>
    </w:p>
    <w:p>
      <w:r>
        <w:t>App Router를 활용해 UI 레이어와 서버 로직을 분리하고, Prisma를 통해 데이터베이스와 통신한다.</w:t>
      </w:r>
    </w:p>
    <w:p>
      <w:pPr>
        <w:pStyle w:val="ListBullet"/>
      </w:pPr>
      <w:r>
        <w:t>라우팅 레이어: `/` 월간 뷰, `/week` 주간 뷰, 서버 구성 요소를 활용해 초기 데이터를 스트리밍</w:t>
      </w:r>
    </w:p>
    <w:p>
      <w:pPr>
        <w:pStyle w:val="ListBullet"/>
      </w:pPr>
      <w:r>
        <w:t>서버 액션/API 라우트: `/app/api/events`에서 CRUD 및 반복 일정 계산을 처리</w:t>
      </w:r>
    </w:p>
    <w:p>
      <w:pPr>
        <w:pStyle w:val="ListBullet"/>
      </w:pPr>
      <w:r>
        <w:t>서비스 레이어: 일정 생성 시 비즈니스 규칙(30분 스냅, 반복 룰 적용)을 한 곳에서 검증</w:t>
      </w:r>
    </w:p>
    <w:p>
      <w:pPr>
        <w:pStyle w:val="ListBullet"/>
      </w:pPr>
      <w:r>
        <w:t>클라이언트 레이어: 뷰 전환, 모달, Drag &amp; Drop(후속 단계) 등 인터랙션 관리</w:t>
      </w:r>
    </w:p>
    <w:p>
      <w:pPr>
        <w:pStyle w:val="Heading1"/>
      </w:pPr>
      <w:r>
        <w:t>데이터 모델</w:t>
      </w:r>
    </w:p>
    <w:p>
      <w:r>
        <w:t>반복 규칙을 별도 테이블로 분리해 단일 이벤트와 반복 이벤트를 동일한 구조에서 관리한다.</w:t>
      </w:r>
    </w:p>
    <w:p>
      <w:pPr>
        <w:pStyle w:val="ListBullet"/>
      </w:pPr>
      <w:r>
        <w:t>Event: id (UUID), title, description, location, color, start_datetime (tz aware), end_datetime, timezone, recurrence_rule_id, created_at, updated_at</w:t>
      </w:r>
    </w:p>
    <w:p>
      <w:pPr>
        <w:pStyle w:val="ListBullet"/>
      </w:pPr>
      <w:r>
        <w:t>RecurrenceRule: id, frequency (weekly), interval, weekdays (int array), count (nullable), until (nullable date), timezone</w:t>
      </w:r>
    </w:p>
    <w:p>
      <w:pPr>
        <w:pStyle w:val="ListBullet"/>
      </w:pPr>
      <w:r>
        <w:t>EventException (Optional 2차): id, event_id, date, is_cancelled, override_start, override_end</w:t>
      </w:r>
    </w:p>
    <w:p>
      <w:pPr>
        <w:pStyle w:val="ListBullet"/>
      </w:pPr>
      <w:r>
        <w:t>ViewPreference (Optional): 사용자별 기본 뷰, 필터를 저장하는 객체</w:t>
      </w:r>
    </w:p>
    <w:p>
      <w:pPr>
        <w:pStyle w:val="ListBullet"/>
      </w:pPr>
      <w:r>
        <w:t>Prisma schema에서 DateTime(UTC) + timezone 문자열을 병행해 오프셋 손실을 방지</w:t>
      </w:r>
    </w:p>
    <w:p>
      <w:pPr>
        <w:pStyle w:val="Heading1"/>
      </w:pPr>
      <w:r>
        <w:t>화면 및 라우팅 구조</w:t>
      </w:r>
    </w:p>
    <w:p>
      <w:pPr>
        <w:pStyle w:val="ListBullet"/>
      </w:pPr>
      <w:r>
        <w:t>레이아웃 컴포넌트: 상단 네비게이션(로고, 뷰 토글, 날짜 이동, 반복 보기 필터), 우측 유틸(설정, 도움말)</w:t>
      </w:r>
    </w:p>
    <w:p>
      <w:pPr>
        <w:pStyle w:val="ListBullet"/>
      </w:pPr>
      <w:r>
        <w:t>월간 뷰 컴포넌트: MonthGrid, DayCell, EventBadge, HoverAddButton</w:t>
      </w:r>
    </w:p>
    <w:p>
      <w:pPr>
        <w:pStyle w:val="ListBullet"/>
      </w:pPr>
      <w:r>
        <w:t>주간 뷰 컴포넌트: TimelineGrid, TimeColumn, TimelineEventCard</w:t>
      </w:r>
    </w:p>
    <w:p>
      <w:pPr>
        <w:pStyle w:val="ListBullet"/>
      </w:pPr>
      <w:r>
        <w:t>모달/패널: EventFormModal, EventDetailSheet, RepeatRuleConfigurator</w:t>
      </w:r>
    </w:p>
    <w:p>
      <w:pPr>
        <w:pStyle w:val="ListBullet"/>
      </w:pPr>
      <w:r>
        <w:t>설정 페이지(후속): 반복 규칙 프리셋, 테마 설정</w:t>
      </w:r>
    </w:p>
    <w:p>
      <w:pPr>
        <w:pStyle w:val="Heading1"/>
      </w:pPr>
      <w:r>
        <w:t>UI/UX 세부 설계</w:t>
      </w:r>
    </w:p>
    <w:p>
      <w:r>
        <w:t>Notion과 Google 캘린더의 시각적 요소를 혼합하되 전체 톤앤매너를 통일한다.</w:t>
      </w:r>
    </w:p>
    <w:p>
      <w:pPr>
        <w:pStyle w:val="ListBullet"/>
      </w:pPr>
      <w:r>
        <w:t>타이포그래피: 기본 `Inter` (Notion), 숫자/시간 영역에 `Roboto Mono`를 혼합해 가독성 확보</w:t>
      </w:r>
    </w:p>
    <w:p>
      <w:pPr>
        <w:pStyle w:val="ListBullet"/>
      </w:pPr>
      <w:r>
        <w:t>색상 팔레트: 노션의 Warm Gray 계열 배경 + 구글 캘린더의 파스텔 강조 컬러를 Tailwind theme에 매핑</w:t>
      </w:r>
    </w:p>
    <w:p>
      <w:pPr>
        <w:pStyle w:val="ListBullet"/>
      </w:pPr>
      <w:r>
        <w:t>카드 섀도우: 노션식 낮은 대비 그림자, Hover 시 음영을 살짝 강화</w:t>
      </w:r>
    </w:p>
    <w:p>
      <w:pPr>
        <w:pStyle w:val="ListBullet"/>
      </w:pPr>
      <w:r>
        <w:t>이벤트 칩: 카테고리 별 색상 태그, 텍스트 대비도 4.5:1 이상 유지</w:t>
      </w:r>
    </w:p>
    <w:p>
      <w:pPr>
        <w:pStyle w:val="ListBullet"/>
      </w:pPr>
      <w:r>
        <w:t>반응형: 1280px 기준 레이아웃, 1024px 이하에서는 Week 뷰를 가로 스크롤 허용, 모바일 최적화는 단계2 계획</w:t>
      </w:r>
    </w:p>
    <w:p>
      <w:pPr>
        <w:pStyle w:val="Heading1"/>
      </w:pPr>
      <w:r>
        <w:t>상호작용 흐름</w:t>
      </w:r>
    </w:p>
    <w:p>
      <w:pPr>
        <w:pStyle w:val="ListBullet"/>
      </w:pPr>
      <w:r>
        <w:t>DayCell Hover → + 버튼 페이드인 → 클릭 시 EventFormModal 오픈</w:t>
      </w:r>
    </w:p>
    <w:p>
      <w:pPr>
        <w:pStyle w:val="ListBullet"/>
      </w:pPr>
      <w:r>
        <w:t>EventFormModal 저장 → 서버 액션으로 유효성 검증 → Prisma create/update → Query invalidate → UI 갱신</w:t>
      </w:r>
    </w:p>
    <w:p>
      <w:pPr>
        <w:pStyle w:val="ListBullet"/>
      </w:pPr>
      <w:r>
        <w:t>Event 클릭 → EventDetailSheet가 우측에서 slide-in, 수정 버튼으로 FormModal 재사용</w:t>
      </w:r>
    </w:p>
    <w:p>
      <w:pPr>
        <w:pStyle w:val="ListBullet"/>
      </w:pPr>
      <w:r>
        <w:t>Calendar double-click → view state 토글 → Framer Motion layout animation으로 전환</w:t>
      </w:r>
    </w:p>
    <w:p>
      <w:pPr>
        <w:pStyle w:val="ListBullet"/>
      </w:pPr>
      <w:r>
        <w:t>주간 뷰 시간 블록 드래그(훅업션) → 시작/종료 자동 채움 (1차에서는 클릭 &amp; 조정으로 제한)</w:t>
      </w:r>
    </w:p>
    <w:p>
      <w:pPr>
        <w:pStyle w:val="Heading1"/>
      </w:pPr>
      <w:r>
        <w:t>일정 생성 모달 설계</w:t>
      </w:r>
    </w:p>
    <w:p>
      <w:pPr>
        <w:pStyle w:val="ListBullet"/>
      </w:pPr>
      <w:r>
        <w:t>기본 정보: 제목(필수), 설명, 장소, 색상</w:t>
      </w:r>
    </w:p>
    <w:p>
      <w:pPr>
        <w:pStyle w:val="ListBullet"/>
      </w:pPr>
      <w:r>
        <w:t>시간 선택: 시작/종료 TimePicker는 30분 단위, 종료 시간은 시작 이후만 선택 가능</w:t>
      </w:r>
    </w:p>
    <w:p>
      <w:pPr>
        <w:pStyle w:val="ListBullet"/>
      </w:pPr>
      <w:r>
        <w:t>반복 설정: 요일 멀티셀렉트(Toggle Button Group), 반복 간격(주 단위), 종료 옵션(미지정, N회, 특정 날짜)</w:t>
      </w:r>
    </w:p>
    <w:p>
      <w:pPr>
        <w:pStyle w:val="ListBullet"/>
      </w:pPr>
      <w:r>
        <w:t>추가 옵션: 알림, 메모, 담당자 태그는 후속 릴리즈로 예약</w:t>
      </w:r>
    </w:p>
    <w:p>
      <w:pPr>
        <w:pStyle w:val="ListBullet"/>
      </w:pPr>
      <w:r>
        <w:t>검증 실패 시 인라인 에러와 상단 요약 표시</w:t>
      </w:r>
    </w:p>
    <w:p>
      <w:pPr>
        <w:pStyle w:val="Heading1"/>
      </w:pPr>
      <w:r>
        <w:t>반복 일정 처리 전략</w:t>
      </w:r>
    </w:p>
    <w:p>
      <w:r>
        <w:t>RRULE 로직을 직접 구현하되, `rrule` 패키지를 활용해 서버에서 반복 인스턴스를 계산한다.</w:t>
      </w:r>
    </w:p>
    <w:p>
      <w:pPr>
        <w:pStyle w:val="ListBullet"/>
      </w:pPr>
      <w:r>
        <w:t>기본 이벤트는 start_datetime 기준, 선택한 요일에 맞춰 가장 가까운 날짜로 생성</w:t>
      </w:r>
    </w:p>
    <w:p>
      <w:pPr>
        <w:pStyle w:val="ListBullet"/>
      </w:pPr>
      <w:r>
        <w:t>API 응답 시 요청 구간(start, end)에 해당하는 반복 인스턴스를 계산해 반환</w:t>
      </w:r>
    </w:p>
    <w:p>
      <w:pPr>
        <w:pStyle w:val="ListBullet"/>
      </w:pPr>
      <w:r>
        <w:t>반복 종료 조건(count 또는 until)을 순회하면서 캐싱 없이 즉시 연산 (월간/주간 범위는 제한적이므로 성능 양호)</w:t>
      </w:r>
    </w:p>
    <w:p>
      <w:pPr>
        <w:pStyle w:val="ListBullet"/>
      </w:pPr>
      <w:r>
        <w:t>EventException을 활용해 단일 회차 취소/시간 변경을 추후 지원</w:t>
      </w:r>
    </w:p>
    <w:p>
      <w:pPr>
        <w:pStyle w:val="Heading1"/>
      </w:pPr>
      <w:r>
        <w:t>상태 관리와 동기화</w:t>
      </w:r>
    </w:p>
    <w:p>
      <w:pPr>
        <w:pStyle w:val="ListBullet"/>
      </w:pPr>
      <w:r>
        <w:t>TanStack Query Key: `["events", view, startISO, endISO]` 구조로 범위별 데이터를 캐시</w:t>
      </w:r>
    </w:p>
    <w:p>
      <w:pPr>
        <w:pStyle w:val="ListBullet"/>
      </w:pPr>
      <w:r>
        <w:t>모달 폼은 Zustand store로 open/close state, 선택된 날짜·시간을 공유</w:t>
      </w:r>
    </w:p>
    <w:p>
      <w:pPr>
        <w:pStyle w:val="ListBullet"/>
      </w:pPr>
      <w:r>
        <w:t>뷰 전환 시 공유 컨텍스트를 통해 선택된 날짜를 유지 → 월간/주간 뷰 모두 동일 anchor date 사용</w:t>
      </w:r>
    </w:p>
    <w:p>
      <w:pPr>
        <w:pStyle w:val="ListBullet"/>
      </w:pPr>
      <w:r>
        <w:t>Optimistic update: 생성 시 임시 이벤트를 렌더링하고 실패 시 롤백</w:t>
      </w:r>
    </w:p>
    <w:p>
      <w:pPr>
        <w:pStyle w:val="Heading1"/>
      </w:pPr>
      <w:r>
        <w:t>접근성 및 국제화</w:t>
      </w:r>
    </w:p>
    <w:p>
      <w:pPr>
        <w:pStyle w:val="ListBullet"/>
      </w:pPr>
      <w:r>
        <w:t>Keyboard Navigation: 화살표 키로 날짜 이동, Enter로 모달 오픈, ESC로 닫기</w:t>
      </w:r>
    </w:p>
    <w:p>
      <w:pPr>
        <w:pStyle w:val="ListBullet"/>
      </w:pPr>
      <w:r>
        <w:t>ARIA 속성: 모달 접근성, 이벤트 리스트에 role="listitem" 적용</w:t>
      </w:r>
    </w:p>
    <w:p>
      <w:pPr>
        <w:pStyle w:val="ListBullet"/>
      </w:pPr>
      <w:r>
        <w:t>언어: 한국어 UI를 기본으로 하되, i18n 준비를 위해 `next-intl` 또는 `@lingui` 도입 고려</w:t>
      </w:r>
    </w:p>
    <w:p>
      <w:pPr>
        <w:pStyle w:val="ListBullet"/>
      </w:pPr>
      <w:r>
        <w:t>색 대비 및 폰트 크기를 WCAG AA 수준으로 맞추기</w:t>
      </w:r>
    </w:p>
    <w:p>
      <w:pPr>
        <w:pStyle w:val="Heading1"/>
      </w:pPr>
      <w:r>
        <w:t>배포 및 무료 도메인 전략</w:t>
      </w:r>
    </w:p>
    <w:p>
      <w:r>
        <w:t>Vercel 배포를 기본으로 하고, 무료 도메인을 연결해 LCDA 구성원이 손쉽게 접근하도록 구성한다.</w:t>
      </w:r>
    </w:p>
    <w:p>
      <w:pPr>
        <w:pStyle w:val="ListNumber"/>
      </w:pPr>
      <w:r>
        <w:t>GitHub 저장소와 Vercel 연동 → main 브랜치 push 시 자동 배포 파이프라인 설정</w:t>
      </w:r>
    </w:p>
    <w:p>
      <w:pPr>
        <w:pStyle w:val="ListNumber"/>
      </w:pPr>
      <w:r>
        <w:t>환경 변수(SUPABASE_URL, SUPABASE_KEY 등)는 Vercel Project Settings에서 관리</w:t>
      </w:r>
    </w:p>
    <w:p>
      <w:pPr>
        <w:pStyle w:val="ListNumber"/>
      </w:pPr>
      <w:r>
        <w:t>무료 도메인: Freenom(.tk/.ml 등) 또는 eu.org에서 `lcda-ensemble.tk`와 같은 도메인 등록</w:t>
      </w:r>
    </w:p>
    <w:p>
      <w:pPr>
        <w:pStyle w:val="ListNumber"/>
      </w:pPr>
      <w:r>
        <w:t>Freenom DNS 설정에서 Vercel 네임서버(ns1.vercel-dns.com, ns2.vercel-dns.com)로 변경</w:t>
      </w:r>
    </w:p>
    <w:p>
      <w:pPr>
        <w:pStyle w:val="ListNumber"/>
      </w:pPr>
      <w:r>
        <w:t>Vercel Domain 탭에 도메인 추가 → Automatic SSL (Let’s Encrypt) 활성화</w:t>
      </w:r>
    </w:p>
    <w:p>
      <w:pPr>
        <w:pStyle w:val="ListNumber"/>
      </w:pPr>
      <w:r>
        <w:t>도메인 등록이 지연될 경우를 대비해 기본 `lcda-ensemble.vercel.app` 서브도메인을 안내</w:t>
      </w:r>
    </w:p>
    <w:p>
      <w:pPr>
        <w:pStyle w:val="Heading1"/>
      </w:pPr>
      <w:r>
        <w:t>개발 로드맵 (3 스프린트 제안)</w:t>
      </w:r>
    </w:p>
    <w:p>
      <w:r>
        <w:t>각 스프린트는 1~2주를 가정하며 우선순위 기능부터 단계적으로 완성한다.</w:t>
      </w:r>
    </w:p>
    <w:p>
      <w:pPr>
        <w:pStyle w:val="ListBullet"/>
      </w:pPr>
      <w:r>
        <w:t>스프린트 1: 프로젝트 세팅, 디자인 토큰, 월간 뷰 기본 렌더링, 이벤트 생성/저장 (단일 일정)</w:t>
      </w:r>
    </w:p>
    <w:p>
      <w:pPr>
        <w:pStyle w:val="ListBullet"/>
      </w:pPr>
      <w:r>
        <w:t>스프린트 2: 반복 규칙 구현, 주간 타임라인 뷰, 뷰 전환 애니메이션, 상세 패널/수정/삭제</w:t>
      </w:r>
    </w:p>
    <w:p>
      <w:pPr>
        <w:pStyle w:val="ListBullet"/>
      </w:pPr>
      <w:r>
        <w:t>스프린트 3: 스타일 디테일 다듬기, 접근성 개선, 배포 자동화, 무료 도메인 연결, QA 및 문서화</w:t>
      </w:r>
    </w:p>
    <w:p>
      <w:pPr>
        <w:pStyle w:val="Heading1"/>
      </w:pPr>
      <w:r>
        <w:t>테스트 및 품질 보증</w:t>
      </w:r>
    </w:p>
    <w:p>
      <w:pPr>
        <w:pStyle w:val="ListBullet"/>
      </w:pPr>
      <w:r>
        <w:t>단위 테스트: 날짜 계산, 반복 규칙, 시간 스냅 함수는 Vitest로 커버</w:t>
      </w:r>
    </w:p>
    <w:p>
      <w:pPr>
        <w:pStyle w:val="ListBullet"/>
      </w:pPr>
      <w:r>
        <w:t>통합 테스트: Next.js Route Handler를 Supertest로 호출해 이벤트 생성/수정 플로우 검증</w:t>
      </w:r>
    </w:p>
    <w:p>
      <w:pPr>
        <w:pStyle w:val="ListBullet"/>
      </w:pPr>
      <w:r>
        <w:t>E2E 테스트: Playwright로 주요 사용자 시나리오 (이벤트 생성, 반복 설정, 뷰 전환) 자동화</w:t>
      </w:r>
    </w:p>
    <w:p>
      <w:pPr>
        <w:pStyle w:val="ListBullet"/>
      </w:pPr>
      <w:r>
        <w:t>시각적 회귀: Chromatic 또는 Percy를 고려해 주요 화면 변화 추적 (후속)</w:t>
      </w:r>
    </w:p>
    <w:p>
      <w:pPr>
        <w:pStyle w:val="Heading1"/>
      </w:pPr>
      <w:r>
        <w:t>향후 확장 아이디어</w:t>
      </w:r>
    </w:p>
    <w:p>
      <w:pPr>
        <w:pStyle w:val="ListBullet"/>
      </w:pPr>
      <w:r>
        <w:t>모바일 최적화 및 PWA 지원으로 오프라인 확인</w:t>
      </w:r>
    </w:p>
    <w:p>
      <w:pPr>
        <w:pStyle w:val="ListBullet"/>
      </w:pPr>
      <w:r>
        <w:t>알림 및 캘린더 구독(ICS export, Google Calendar Sync)</w:t>
      </w:r>
    </w:p>
    <w:p>
      <w:pPr>
        <w:pStyle w:val="ListBullet"/>
      </w:pPr>
      <w:r>
        <w:t>역할 기반 권한 (운영진/단원), 일정 승인 워크플로우</w:t>
      </w:r>
    </w:p>
    <w:p>
      <w:pPr>
        <w:pStyle w:val="ListBullet"/>
      </w:pPr>
      <w:r>
        <w:t>실시간 동기화 및 공동 편집 기능</w:t>
      </w:r>
    </w:p>
    <w:p>
      <w:pPr>
        <w:pStyle w:val="Heading1"/>
      </w:pPr>
      <w:r>
        <w:t>아이콘 및 시각 자산 가이드</w:t>
      </w:r>
    </w:p>
    <w:p>
      <w:r>
        <w:t>노션의 심플함과 구글 캘린더의 친숙한 톤을 유지하기 위해 라인 아이콘과 미세한 채도 컬러를 조합한다.</w:t>
      </w:r>
    </w:p>
    <w:p>
      <w:pPr>
        <w:pStyle w:val="ListBullet"/>
      </w:pPr>
      <w:r>
        <w:t>아이콘 세트: Phosphor Icons Thin/Light를 기본으로 사용, Stroke 1.5px, 모서리는 2px 라운딩</w:t>
      </w:r>
    </w:p>
    <w:p>
      <w:pPr>
        <w:pStyle w:val="ListBullet"/>
      </w:pPr>
      <w:r>
        <w:t>기본 색상: 비활성은 #8E8E8E, 활성/Primary 상태는 Tailwind `sky-500`, 경고/삭제는 `rose-500`</w:t>
      </w:r>
    </w:p>
    <w:p>
      <w:pPr>
        <w:pStyle w:val="ListBullet"/>
      </w:pPr>
      <w:r>
        <w:t>버튼 내 아이콘 크기: 16px (액션), 20px (네비게이션), 24px (Floating Add)</w:t>
      </w:r>
    </w:p>
    <w:p>
      <w:pPr>
        <w:pStyle w:val="ListBullet"/>
      </w:pPr>
      <w:r>
        <w:t>아이콘 주변 패딩: 최소 8px, Hover 시 배경에 6% 투명도의 primary tint 적용</w:t>
      </w:r>
    </w:p>
    <w:p>
      <w:pPr>
        <w:pStyle w:val="ListBullet"/>
      </w:pPr>
      <w:r>
        <w:t>애니메이션: Hover 150ms ease-out opacity + scale(1.05), 활성화 시 200ms 컬러 전환</w:t>
      </w:r>
    </w:p>
    <w:p>
      <w:pPr>
        <w:pStyle w:val="ListBullet"/>
      </w:pPr>
      <w:r>
        <w:t>Accessibility: 아이콘만 존재하는 버튼에는 `aria-label` 지정, Tooltip (Radix) 300ms 지연 노출</w:t>
      </w:r>
    </w:p>
    <w:p>
      <w:pPr>
        <w:pStyle w:val="ListBullet"/>
      </w:pPr>
      <w:r>
        <w:t>네비게이션 &amp; 뷰 전환</w:t>
      </w:r>
    </w:p>
    <w:p>
      <w:pPr>
        <w:pStyle w:val="ListBullet2"/>
      </w:pPr>
      <w:r>
        <w:t>오늘로 이동: `calendar-check` 아이콘, 네비게이션 바 좌측. 클릭 시 anchor date를 현재 날짜로 이동.</w:t>
      </w:r>
    </w:p>
    <w:p>
      <w:pPr>
        <w:pStyle w:val="ListBullet2"/>
      </w:pPr>
      <w:r>
        <w:t>이전/다음 주·월: `caret-left`, `caret-right`, 하이라이트 링 버튼. 연속 클릭 대비를 위해 Hover 시 배경 밝기 +8%.</w:t>
      </w:r>
    </w:p>
    <w:p>
      <w:pPr>
        <w:pStyle w:val="ListBullet2"/>
      </w:pPr>
      <w:r>
        <w:t>뷰 토글: 월간/주간 버튼 옆 `arrows-left-right` 아이콘을 배치해 더블클릭 전환 힌트 제공.</w:t>
      </w:r>
    </w:p>
    <w:p>
      <w:pPr>
        <w:pStyle w:val="ListBullet"/>
      </w:pPr>
      <w:r>
        <w:t>이벤트 CRUD</w:t>
      </w:r>
    </w:p>
    <w:p>
      <w:pPr>
        <w:pStyle w:val="ListBullet2"/>
      </w:pPr>
      <w:r>
        <w:t>추가: DayCell Hover 시 `plus` 아이콘이 원형 버튼으로 등장 (36px), 배경은 #1A73E8 16% 투명, 아이콘은 실선 흰색.</w:t>
      </w:r>
    </w:p>
    <w:p>
      <w:pPr>
        <w:pStyle w:val="ListBullet2"/>
      </w:pPr>
      <w:r>
        <w:t>수정: EventDetailSheet 헤더 우측 `pencil-simple` (18px), Hover 시 #0B57D0.</w:t>
      </w:r>
    </w:p>
    <w:p>
      <w:pPr>
        <w:pStyle w:val="ListBullet2"/>
      </w:pPr>
      <w:r>
        <w:t>삭제: 동일 위치 `trash-simple`, Hover 시 붉은 백그라운드(#FEE2E2) + 아이콘 #DC2626.</w:t>
      </w:r>
    </w:p>
    <w:p>
      <w:pPr>
        <w:pStyle w:val="ListBullet2"/>
      </w:pPr>
      <w:r>
        <w:t>반복 설정: FormModal 내 요일 선택 헤더에 `arrows-clockwise` 아이콘을 두어 반복 옵션 시각화.</w:t>
      </w:r>
    </w:p>
    <w:p>
      <w:pPr>
        <w:pStyle w:val="ListBullet"/>
      </w:pPr>
      <w:r>
        <w:t>정보 &amp; 상태</w:t>
      </w:r>
    </w:p>
    <w:p>
      <w:pPr>
        <w:pStyle w:val="ListBullet2"/>
      </w:pPr>
      <w:r>
        <w:t>일정 상세: 상세 패널 하단 `info` 아이콘과 함께 메타데이터(작성자, 반복 규칙)를 표시.</w:t>
      </w:r>
    </w:p>
    <w:p>
      <w:pPr>
        <w:pStyle w:val="ListBullet2"/>
      </w:pPr>
      <w:r>
        <w:t>반복 표식: MonthGrid에서 반복 일정은 이벤트 칩 좌측에 8px 루프 배지(배경 #BAE6FD)를 추가.</w:t>
      </w:r>
    </w:p>
    <w:p>
      <w:pPr>
        <w:pStyle w:val="ListBullet2"/>
      </w:pPr>
      <w:r>
        <w:t>더블클릭 안내: 빈 캘린더 영역 오른쪽 하단에 `cursor-click` 유도 아이콘을 연한 회색(#D1D5DB)으로 배치.</w:t>
      </w:r>
    </w:p>
    <w:p>
      <w:pPr>
        <w:pStyle w:val="Heading1"/>
      </w:pPr>
      <w:r>
        <w:t>핵심 컴포넌트 비주얼 사양</w:t>
      </w:r>
    </w:p>
    <w:p>
      <w:r>
        <w:t>각 뷰와 패널이 어떤 레이아웃과 톤으로 구성되는지 세부적으로 정의한다.</w:t>
      </w:r>
    </w:p>
    <w:p>
      <w:pPr>
        <w:pStyle w:val="ListBullet"/>
      </w:pPr>
      <w:r>
        <w:t>TopNavigation</w:t>
      </w:r>
    </w:p>
    <w:p>
      <w:pPr>
        <w:pStyle w:val="ListBullet2"/>
      </w:pPr>
      <w:r>
        <w:t>높이 64px, 배경 #F8FAFC, 하단 1px 분리선(#E2E8F0). 좌측에 LCDA 로고(텍스트), 우측에 뷰 토글/검색/사용자 메뉴 정렬.</w:t>
      </w:r>
    </w:p>
    <w:p>
      <w:pPr>
        <w:pStyle w:val="ListBullet2"/>
      </w:pPr>
      <w:r>
        <w:t>뷰 토글은 Pill 버튼(높이 36px, Border radius 9999px), 활성 탭은 흰색 배경 + 그림자, 비활성은 투명 테두리.</w:t>
      </w:r>
    </w:p>
    <w:p>
      <w:pPr>
        <w:pStyle w:val="ListBullet2"/>
      </w:pPr>
      <w:r>
        <w:t>검색 입력은 아이콘 인풋(아이콘 #94A3B8) + placeholder "팀원 찾기/연습실 예약".</w:t>
      </w:r>
    </w:p>
    <w:p>
      <w:pPr>
        <w:pStyle w:val="ListBullet"/>
      </w:pPr>
      <w:r>
        <w:t>MonthGrid</w:t>
      </w:r>
    </w:p>
    <w:p>
      <w:pPr>
        <w:pStyle w:val="ListBullet2"/>
      </w:pPr>
      <w:r>
        <w:t>7열×5~6행 CSS Grid, 각 셀은 1:1.05 비율. 배경 #FFFFFF, 카드 섀도우 0 8px 24px -20% 투명도.</w:t>
      </w:r>
    </w:p>
    <w:p>
      <w:pPr>
        <w:pStyle w:val="ListBullet2"/>
      </w:pPr>
      <w:r>
        <w:t>날짜 헤더는 상단 좌측 12px 여백, 숫자 폰트 14px SemiBold. 오늘 날짜는 20px 원형 배지(배경 #EF4444, 텍스트 흰색).</w:t>
      </w:r>
    </w:p>
    <w:p>
      <w:pPr>
        <w:pStyle w:val="ListBullet2"/>
      </w:pPr>
      <w:r>
        <w:t>이벤트 칩은 최대 3줄 표시, 초과 시 `+N` 더보기 라벨. 칩 높이 24px, Border radius 6px, 좌측 4px 컬러 Strip.</w:t>
      </w:r>
    </w:p>
    <w:p>
      <w:pPr>
        <w:pStyle w:val="ListBullet2"/>
      </w:pPr>
      <w:r>
        <w:t>HoverAddButton은 셀 우측 하단 고정, opacity 0→1 전환. 클릭 영역을 40px로 확대해 접근성 확보.</w:t>
      </w:r>
    </w:p>
    <w:p>
      <w:pPr>
        <w:pStyle w:val="ListBullet"/>
      </w:pPr>
      <w:r>
        <w:t>WeekTimeline</w:t>
      </w:r>
    </w:p>
    <w:p>
      <w:pPr>
        <w:pStyle w:val="ListBullet2"/>
      </w:pPr>
      <w:r>
        <w:t>좌측 72px 시간 컬럼(배경 #F1F5F9), 나머지 영역은 7열 플렉스. 30분 간격을 48px 높이로 렌더링.</w:t>
      </w:r>
    </w:p>
    <w:p>
      <w:pPr>
        <w:pStyle w:val="ListBullet2"/>
      </w:pPr>
      <w:r>
        <w:t>현재 시간 라인은 2px 솔리드 #F44336, 우측 끝에 시간 칩(12px Roboto Mono)을 붙여 가독성 강화.</w:t>
      </w:r>
    </w:p>
    <w:p>
      <w:pPr>
        <w:pStyle w:val="ListBullet2"/>
      </w:pPr>
      <w:r>
        <w:t>타임블록은 드래그/리사이즈 핸들(상하단 4px 영역)과 이벤트 색상 배경, 70% 투명도 Hover 시 90%.</w:t>
      </w:r>
    </w:p>
    <w:p>
      <w:pPr>
        <w:pStyle w:val="ListBullet"/>
      </w:pPr>
      <w:r>
        <w:t>EventDetailSheet</w:t>
      </w:r>
    </w:p>
    <w:p>
      <w:pPr>
        <w:pStyle w:val="ListBullet2"/>
      </w:pPr>
      <w:r>
        <w:t>우측에서 320px 폭으로 슬라이드 인, 배경 흰색, 상단에 일정 색상 스트립(높이 4px).</w:t>
      </w:r>
    </w:p>
    <w:p>
      <w:pPr>
        <w:pStyle w:val="ListBullet2"/>
      </w:pPr>
      <w:r>
        <w:t>헤더에는 제목(18px Bold) + 반복 배지 + Close 아이콘. 본문은 두 섹션(기본 정보, 반복 정보)으로 나눔.</w:t>
      </w:r>
    </w:p>
    <w:p>
      <w:pPr>
        <w:pStyle w:val="ListBullet2"/>
      </w:pPr>
      <w:r>
        <w:t>Action Row는 Ghost 버튼(수정, 삭제) + Primary 버튼(일정 복제) 배치.</w:t>
      </w:r>
    </w:p>
    <w:p>
      <w:pPr>
        <w:pStyle w:val="ListBullet"/>
      </w:pPr>
      <w:r>
        <w:t>EventFormModal</w:t>
      </w:r>
    </w:p>
    <w:p>
      <w:pPr>
        <w:pStyle w:val="ListBullet2"/>
      </w:pPr>
      <w:r>
        <w:t>크기 640px×자동, 라운딩 20px, 상단 그림자. 배경 Blur 12px로 모달 집중 효과.</w:t>
      </w:r>
    </w:p>
    <w:p>
      <w:pPr>
        <w:pStyle w:val="ListBullet2"/>
      </w:pPr>
      <w:r>
        <w:t>Form은 2컬럼 레이아웃: 좌측 기본 정보, 우측 반복/세부 옵션. 모바일 브레이크포인트에서 1컬럼으로 전환.</w:t>
      </w:r>
    </w:p>
    <w:p>
      <w:pPr>
        <w:pStyle w:val="ListBullet2"/>
      </w:pPr>
      <w:r>
        <w:t>요일 선택은 Segmented Control 형태, 선택 시 배경 #0EA5E9, 텍스트 흰색.</w:t>
      </w:r>
    </w:p>
    <w:p>
      <w:pPr>
        <w:pStyle w:val="Heading1"/>
      </w:pPr>
      <w:r>
        <w:t>상태 및 피드백 디자인</w:t>
      </w:r>
    </w:p>
    <w:p>
      <w:pPr>
        <w:pStyle w:val="ListBullet"/>
      </w:pPr>
      <w:r>
        <w:t>로딩: MonthGrid/WeekTimeline 상단에 3칸 Skeleton shimmer(1200ms).</w:t>
      </w:r>
    </w:p>
    <w:p>
      <w:pPr>
        <w:pStyle w:val="ListBullet"/>
      </w:pPr>
      <w:r>
        <w:t>빈 상태: "아직 일정이 없어요" 메시지와 `calendar-plus` 아이콘, Primary 버튼으로 첫 일정 추가 CTA 제공.</w:t>
      </w:r>
    </w:p>
    <w:p>
      <w:pPr>
        <w:pStyle w:val="ListBullet"/>
      </w:pPr>
      <w:r>
        <w:t>오류 상태: 상단 Toast(배경 #FEE2E2, 아이콘 `warning-circle`)와 재시도 버튼, 반복적으로 실패할 경우 고객지원 링크 노출.</w:t>
      </w:r>
    </w:p>
    <w:p>
      <w:pPr>
        <w:pStyle w:val="ListBullet"/>
      </w:pPr>
      <w:r>
        <w:t>성공 알림: 우측 상단 Toast(배경 #DCFCE7, 아이콘 `check-circle`) 2초 노출, 접근성을 위해 화면리더 friendly 메세지 포함.</w:t>
      </w:r>
    </w:p>
    <w:p>
      <w:pPr>
        <w:pStyle w:val="ListBullet"/>
      </w:pPr>
      <w:r>
        <w:t>모달 validation 실패: 필드 하단 붉은 보더 + 12px 안내문, 상단 summary에 error 아이콘과 메시지 노출.</w:t>
      </w:r>
    </w:p>
    <w:p>
      <w:pPr>
        <w:pStyle w:val="Heading1"/>
      </w:pPr>
      <w:r>
        <w:t>1차 구현 진행 상태</w:t>
      </w:r>
    </w:p>
    <w:p>
      <w:r>
        <w:t>Next.js 14 기반 초기 캘린더 애플리케이션 구조를 구현하고 개발 환경을 가동 중이다. 현재 단계의 UI/로직 구현 내용을 요약한다.</w:t>
      </w:r>
    </w:p>
    <w:p>
      <w:pPr>
        <w:pStyle w:val="ListBullet"/>
      </w:pPr>
      <w:r>
        <w:t>Tailwind CSS 테마 토큰 구축: `globals.css`에 노션×구글 팔레트, radius, shadow 변수 정의</w:t>
      </w:r>
    </w:p>
    <w:p>
      <w:pPr>
        <w:pStyle w:val="ListBullet"/>
      </w:pPr>
      <w:r>
        <w:t>AppShell 헤더: 범위 이동, 뷰 토글, 오늘로 이동, 일정 작성 CTA 및 안내 아이콘 구현</w:t>
      </w:r>
    </w:p>
    <w:p>
      <w:pPr>
        <w:pStyle w:val="ListBullet"/>
      </w:pPr>
      <w:r>
        <w:t>월간 뷰(노션 레퍼런스): 날짜 카드 Hover + 버튼, 오늘 배지, 반복 일정 배지, 더보기 인터랙션까지 구현</w:t>
      </w:r>
    </w:p>
    <w:p>
      <w:pPr>
        <w:pStyle w:val="ListBullet"/>
      </w:pPr>
      <w:r>
        <w:t>주간 뷰(구글 레퍼런스): 30분 슬롯 렌더링, 현재 시간 라인, 클릭 시 모달 오픈 훅 연결</w:t>
      </w:r>
    </w:p>
    <w:p>
      <w:pPr>
        <w:pStyle w:val="ListBullet"/>
      </w:pPr>
      <w:r>
        <w:t>Radix Dialog 기반 Event Composer 모달: 반복 옵션/요일 토글/반복 종료 로직 UI 구성</w:t>
      </w:r>
    </w:p>
    <w:p>
      <w:pPr>
        <w:pStyle w:val="ListBullet"/>
      </w:pPr>
      <w:r>
        <w:t>Framer Motion을 이용한 월간↔주간 전환 애니메이션 및 더블클릭 트리거 적용</w:t>
      </w:r>
    </w:p>
    <w:p>
      <w:pPr>
        <w:pStyle w:val="ListBullet"/>
      </w:pPr>
      <w:r>
        <w:t>샘플 일정 Seed 데이터 삽입, 보기 전환 시 범위별 필터링 처리</w:t>
      </w:r>
    </w:p>
    <w:p>
      <w:pPr>
        <w:pStyle w:val="ListBullet"/>
      </w:pPr>
      <w:r>
        <w:t>Lint 통과 (`npm run lint`), 개발 서버 `npm run dev -- --hostname 0.0.0.0 --port 3000`로 실행 중 (PID 기록)</w:t>
      </w:r>
    </w:p>
    <w:p>
      <w:r>
        <w:rPr>
          <w:b/>
        </w:rPr>
        <w:t xml:space="preserve">서버 실행 정보: </w:t>
      </w:r>
      <w:r>
        <w:t>http://127.0.0.1:3000 (PID 1690771, 2025-10-22 20:44:09)</w:t>
      </w:r>
    </w:p>
    <w:p>
      <w:pPr>
        <w:pStyle w:val="Heading1"/>
      </w:pPr>
      <w:r>
        <w:t>다음 단계 제안</w:t>
      </w:r>
    </w:p>
    <w:p>
      <w:pPr>
        <w:pStyle w:val="ListBullet"/>
      </w:pPr>
      <w:r>
        <w:t>Prisma + Supabase 연동으로 일정 CRUD 서버 액션 구현</w:t>
      </w:r>
    </w:p>
    <w:p>
      <w:pPr>
        <w:pStyle w:val="ListBullet"/>
      </w:pPr>
      <w:r>
        <w:t>React Hook Form + Zod를 접목해 Event Composer 검증/반복 로직 완성</w:t>
      </w:r>
    </w:p>
    <w:p>
      <w:pPr>
        <w:pStyle w:val="ListBullet"/>
      </w:pPr>
      <w:r>
        <w:t>TanStack Query 캐시 및 Optimistic Update 적용</w:t>
      </w:r>
    </w:p>
    <w:p>
      <w:pPr>
        <w:pStyle w:val="ListBullet"/>
      </w:pPr>
      <w:r>
        <w:t>이벤트 상세 패널/수정·삭제 플로우 연결</w:t>
      </w:r>
    </w:p>
    <w:p>
      <w:pPr>
        <w:pStyle w:val="Heading1"/>
      </w:pPr>
      <w:r>
        <w:t>원격 접속 정보 업데이트</w:t>
      </w:r>
    </w:p>
    <w:p>
      <w:r>
        <w:rPr>
          <w:b/>
        </w:rPr>
        <w:t xml:space="preserve">ngrok 터널 URL: </w:t>
      </w:r>
      <w:r>
        <w:t>https://baculiform-penny-itchily.ngrok-free.dev</w:t>
      </w:r>
    </w:p>
    <w:p>
      <w:r>
        <w:rPr>
          <w:b/>
        </w:rPr>
        <w:t xml:space="preserve">생성 시각: </w:t>
      </w:r>
      <w:r>
        <w:t>2025-10-22 20:51:06</w:t>
      </w:r>
    </w:p>
    <w:p>
      <w:r>
        <w:rPr>
          <w:b/>
        </w:rPr>
        <w:t xml:space="preserve">터널 프로세스 PID: </w:t>
      </w:r>
      <w:r>
        <w:t>1692623</w:t>
      </w:r>
    </w:p>
    <w:p>
      <w:r>
        <w:rPr>
          <w:b/>
        </w:rPr>
        <w:t xml:space="preserve">주의: </w:t>
      </w:r>
      <w:r>
        <w:t>ngrok 무료 플랜은 일정 시간 후 세션이 만료될 수 있으므로, 접속이 끊기면 다시 실행해야 합니다.</w:t>
      </w:r>
    </w:p>
    <w:p>
      <w:pPr>
        <w:pStyle w:val="Heading1"/>
      </w:pPr>
      <w:r>
        <w:t>UI 텍스트 조정 기록</w:t>
      </w:r>
    </w:p>
    <w:p>
      <w:r>
        <w:rPr>
          <w:b/>
        </w:rPr>
        <w:t xml:space="preserve">일시: </w:t>
      </w:r>
      <w:r>
        <w:t>2025-10-22 20:53:46</w:t>
      </w:r>
    </w:p>
    <w:p>
      <w:r>
        <w:t>월간 뷰 설명 문구를 제거하고, 상단 배지 텍스트를 "테스트 버젼 1.0V"로 교체했습니다.</w:t>
      </w:r>
    </w:p>
    <w:p>
      <w:pPr>
        <w:pStyle w:val="Heading1"/>
      </w:pPr>
      <w:r>
        <w:t>버전 라벨 업데이트</w:t>
      </w:r>
    </w:p>
    <w:p>
      <w:r>
        <w:rPr>
          <w:b/>
        </w:rPr>
        <w:t xml:space="preserve">일시: </w:t>
      </w:r>
      <w:r>
        <w:t>2025-10-22 20:56:06</w:t>
      </w:r>
    </w:p>
    <w:p>
      <w:r>
        <w:t>주간/월간 뷰 상단 배지를 모두 "테스트 버젼 1.0V"로 통일했습니다.</w:t>
      </w:r>
    </w:p>
    <w:p>
      <w:pPr>
        <w:pStyle w:val="Heading1"/>
      </w:pPr>
      <w:r>
        <w:t>홈페이지 및 회원 기능 확장 계획</w:t>
      </w:r>
    </w:p>
    <w:p>
      <w:r>
        <w:t>마케팅 관점의 홈페이지와 회원 전용 기능 영역을 분리해 신규 입부자 유입과 기존 회원 관리 모두를 충족시키는 구조를 마련한다.</w:t>
      </w:r>
    </w:p>
    <w:p>
      <w:pPr>
        <w:pStyle w:val="Heading2"/>
      </w:pPr>
      <w:r>
        <w:t>1. 홍보용 홈페이지(퍼블릭)</w:t>
      </w:r>
    </w:p>
    <w:p>
      <w:pPr>
        <w:pStyle w:val="ListBullet"/>
      </w:pPr>
      <w:r>
        <w:t>히어로 섹션: 합주 활동 사진/영상 배경, "Join LCDA" CTA, 회비 및 모집 일정 요약 배지</w:t>
      </w:r>
    </w:p>
    <w:p>
      <w:pPr>
        <w:pStyle w:val="ListBullet"/>
      </w:pPr>
      <w:r>
        <w:t>미션 &amp; 프로그램 소개: 팀 역사, 연례 공연, 워크샵, 대회 수상 경력 소개 카드 UI</w:t>
      </w:r>
    </w:p>
    <w:p>
      <w:pPr>
        <w:pStyle w:val="ListBullet"/>
      </w:pPr>
      <w:r>
        <w:t>신입 혜택 &amp; 회비 안내: 입부비, 월 회비, 납부 방법(QR/계좌), 조기 등록 인센티브</w:t>
      </w:r>
    </w:p>
    <w:p>
      <w:pPr>
        <w:pStyle w:val="ListBullet"/>
      </w:pPr>
      <w:r>
        <w:t>커리큘럼 타임라인: 학기별 이벤트(오리엔테이션, 리트릿, 정기공연)까지 스크롤 애니메이션</w:t>
      </w:r>
    </w:p>
    <w:p>
      <w:pPr>
        <w:pStyle w:val="ListBullet"/>
      </w:pPr>
      <w:r>
        <w:t>지원 플로우: FAQ, 지원 자격, 신청 양식 연결 (`/apply` Next.js form -&gt; Supabase 저장 &amp; Slack Webhook 알림)</w:t>
      </w:r>
    </w:p>
    <w:p>
      <w:pPr>
        <w:pStyle w:val="ListBullet"/>
      </w:pPr>
      <w:r>
        <w:t>소셜/뉴스 모듈: Instagram Embed, 공연 영상(YouTube), 언론기사 카드</w:t>
      </w:r>
    </w:p>
    <w:p>
      <w:pPr>
        <w:pStyle w:val="Heading2"/>
      </w:pPr>
      <w:r>
        <w:t>2. 회원 전용 기능 영역</w:t>
      </w:r>
    </w:p>
    <w:p>
      <w:pPr>
        <w:pStyle w:val="ListBullet"/>
      </w:pPr>
      <w:r>
        <w:t>인증/인가: Supabase Auth (Email/Password + Magic Link) 또는 Clerk 연동, `role` 필드로 운영진/정회원/준회원 구분</w:t>
      </w:r>
    </w:p>
    <w:p>
      <w:pPr>
        <w:pStyle w:val="ListBullet"/>
      </w:pPr>
      <w:r>
        <w:t>접근 제어: Next.js Middleware로 `/calendar`, `/gallery`, `/resources` 등 보호 라우트 적용</w:t>
      </w:r>
    </w:p>
    <w:p>
      <w:pPr>
        <w:pStyle w:val="ListBullet"/>
      </w:pPr>
      <w:r>
        <w:t>합주 페이지: 현재 구현한 월간/주간 캘린더 + 일정 생성 권한을 역할별로 제한</w:t>
      </w:r>
    </w:p>
    <w:p>
      <w:pPr>
        <w:pStyle w:val="ListBullet"/>
      </w:pPr>
      <w:r>
        <w:t>공지/자료실: 운영진이 올리는 PDF/악보 파일을 Supabase Storage에 저장, 다운로드 로그</w:t>
      </w:r>
    </w:p>
    <w:p>
      <w:pPr>
        <w:pStyle w:val="ListBullet"/>
      </w:pPr>
      <w:r>
        <w:t>회비 현황: Stripe Billing Portal 또는 Toss Payments 정기 결제 연동, 납부 현황 대시보드 제공</w:t>
      </w:r>
    </w:p>
    <w:p>
      <w:pPr>
        <w:pStyle w:val="ListBullet"/>
      </w:pPr>
      <w:r>
        <w:t>알림: 이메일(Resend) + Kakao 알림톡(추후)을 통해 일정 변경/회비 미납 Remind</w:t>
      </w:r>
    </w:p>
    <w:p>
      <w:pPr>
        <w:pStyle w:val="Heading2"/>
      </w:pPr>
      <w:r>
        <w:t>3. 갤러리 기능 설계</w:t>
      </w:r>
    </w:p>
    <w:p>
      <w:pPr>
        <w:pStyle w:val="ListBullet"/>
      </w:pPr>
      <w:r>
        <w:t>콘텐츠 구조: 연도/행사별 앨범 -&gt; 이미지 &amp; 영상 썸네일, Lightbox 뷰어</w:t>
      </w:r>
    </w:p>
    <w:p>
      <w:pPr>
        <w:pStyle w:val="ListBullet"/>
      </w:pPr>
      <w:r>
        <w:t>업로드 흐름: 운영진만 업로드 허용, 드래그 앤 드롭 -&gt; Supabase Storage 또는 AWS S3에 저장</w:t>
      </w:r>
    </w:p>
    <w:p>
      <w:pPr>
        <w:pStyle w:val="ListBullet"/>
      </w:pPr>
      <w:r>
        <w:t>메타데이터: 제목, 촬영일, 참가 파트, 태그(정기공연/버스킹 등)</w:t>
      </w:r>
    </w:p>
    <w:p>
      <w:pPr>
        <w:pStyle w:val="ListBullet"/>
      </w:pPr>
      <w:r>
        <w:t>최적화: 이미지 리사이징(Sharp/Vercel OG Image) 및 WebP 변환, CDN 캐싱</w:t>
      </w:r>
    </w:p>
    <w:p>
      <w:pPr>
        <w:pStyle w:val="ListBullet"/>
      </w:pPr>
      <w:r>
        <w:t>앱 내 권한: 정회원은 다운로드 가능, 준회원은 View-only</w:t>
      </w:r>
    </w:p>
    <w:p>
      <w:pPr>
        <w:pStyle w:val="Heading2"/>
      </w:pPr>
      <w:r>
        <w:t>4. 연간 예상 비용(사용자 ~70명)</w:t>
      </w:r>
    </w:p>
    <w:p>
      <w:r>
        <w:t>주요 SaaS/호스팅 조합과 연간 비용 범위를 추정한다. 실제 비용은 사용량에 따라 다를 수 있으며 아래는 안정 운영 기준이다.</w:t>
      </w:r>
    </w:p>
    <w:p>
      <w:r>
        <w:rPr>
          <w:b/>
        </w:rPr>
        <w:t xml:space="preserve">- Vercel Hobby: </w:t>
      </w:r>
      <w:r>
        <w:t>무료 (빌드분 100h/월). 소규모 트래픽 시 무상, 프로플랜 업그레이드 시 $20/월</w:t>
      </w:r>
    </w:p>
    <w:p>
      <w:r>
        <w:rPr>
          <w:b/>
        </w:rPr>
        <w:t xml:space="preserve">- 도메인 + DNS: </w:t>
      </w:r>
      <w:r>
        <w:t>Freenom 무료 or .com(약 15,000원/년). Cloudflare DNS 무료</w:t>
      </w:r>
    </w:p>
    <w:p>
      <w:r>
        <w:rPr>
          <w:b/>
        </w:rPr>
        <w:t xml:space="preserve">- Supabase Pro: </w:t>
      </w:r>
      <w:r>
        <w:t>$25/월 (스토리지 8GB, DB 8GB). 이미지를 많이 쓸 경우 Storage 추가요금</w:t>
      </w:r>
    </w:p>
    <w:p>
      <w:r>
        <w:rPr>
          <w:b/>
        </w:rPr>
        <w:t xml:space="preserve">- Supabase Auth/Storage 초과: </w:t>
      </w:r>
      <w:r>
        <w:t>추가 스토리지 $0.125/GB-월, 다운로드 $0.09/GB</w:t>
      </w:r>
    </w:p>
    <w:p>
      <w:r>
        <w:rPr>
          <w:b/>
        </w:rPr>
        <w:t xml:space="preserve">- Resend 이메일: </w:t>
      </w:r>
      <w:r>
        <w:t>월 3000건 무료, 초과 시 $20/100k emails</w:t>
      </w:r>
    </w:p>
    <w:p>
      <w:r>
        <w:rPr>
          <w:b/>
        </w:rPr>
        <w:t xml:space="preserve">- Stripe 수수료: </w:t>
      </w:r>
      <w:r>
        <w:t>결제금액의 약 3.3% + 300원 (회비 자동 결제 시 참고)</w:t>
      </w:r>
    </w:p>
    <w:p>
      <w:r>
        <w:rPr>
          <w:b/>
        </w:rPr>
        <w:t xml:space="preserve">- ngrok or Cloudflare Tunnel: </w:t>
      </w:r>
      <w:r>
        <w:t>무료 (테스트용). 운영 시 Vercel 도메인 사용 권장</w:t>
      </w:r>
    </w:p>
    <w:p>
      <w:r>
        <w:t>월평균 약 $25~45 수준 (한화 35~60만원/년)에서 충분히 운영 가능. 스토리지/동영상 트래픽이 급증하면 AWS S3 + CloudFront를 추가 고려해야 함.</w:t>
      </w:r>
    </w:p>
    <w:p>
      <w:r>
        <w:t>업데이트 일시: 2025-10-22 21:02:16</w:t>
      </w:r>
    </w:p>
    <w:p>
      <w:pPr>
        <w:pStyle w:val="Heading1"/>
      </w:pPr>
      <w:r>
        <w:t>현재 데이터 연동 상태 메모</w:t>
      </w:r>
    </w:p>
    <w:p>
      <w:r>
        <w:rPr>
          <w:b/>
        </w:rPr>
        <w:t xml:space="preserve">일시: </w:t>
      </w:r>
      <w:r>
        <w:t>2025-10-22 21:16:47</w:t>
      </w:r>
    </w:p>
    <w:p>
      <w:r>
        <w:t>UI는 일정 생성/수정/삭제 플로우를 위한 컴포넌트를 준비했지만, 아직 서버 액션과 데이터베이스 연동은 연결되지 않은 상태이다.</w:t>
      </w:r>
    </w:p>
    <w:p>
      <w:r>
        <w:rPr>
          <w:b/>
        </w:rPr>
        <w:t>무료/저비용 데이터베이스 옵션:</w:t>
      </w:r>
    </w:p>
    <w:p>
      <w:pPr>
        <w:pStyle w:val="ListBullet"/>
      </w:pPr>
      <w:r>
        <w:t>Supabase Free Tier: Postgres 500MB, Auth/Storage 포함. 초기 단계 무료, Pro로 확장 시 $25/월.</w:t>
      </w:r>
    </w:p>
    <w:p>
      <w:pPr>
        <w:pStyle w:val="ListBullet"/>
      </w:pPr>
      <w:r>
        <w:t>Neon Free Plan: Serverless Postgres 3GB/일, 1GB 스토리지. Prisma와 연동 용이.</w:t>
      </w:r>
    </w:p>
    <w:p>
      <w:pPr>
        <w:pStyle w:val="ListBullet"/>
      </w:pPr>
      <w:r>
        <w:t>Railway Free: Postgres 인스턴스 월 $5 크레딧 내 무료. 자동 슬립 포함.</w:t>
      </w:r>
    </w:p>
    <w:p>
      <w:pPr>
        <w:pStyle w:val="ListBullet"/>
      </w:pPr>
      <w:r>
        <w:t>PlanetScale Hobby: MySQL 호환, 5GB 저장공간 무료 (단, 외부 스토리지가 필요).</w:t>
      </w:r>
    </w:p>
    <w:p>
      <w:pPr>
        <w:pStyle w:val="ListBullet"/>
      </w:pPr>
      <w:r>
        <w:t>로컬 개발: SQLite 파일(Prisma) or Docker Postgres → 운영 이전.</w:t>
      </w:r>
    </w:p>
    <w:p>
      <w:r>
        <w:rPr>
          <w:b/>
        </w:rPr>
        <w:t>다음 단계 제안:</w:t>
      </w:r>
    </w:p>
    <w:p>
      <w:pPr>
        <w:pStyle w:val="ListNumber"/>
      </w:pPr>
      <w:r>
        <w:t>1) Supabase Free로 초기 연결 → Prisma schema 작성 후 서버 액션 구축</w:t>
      </w:r>
    </w:p>
    <w:p>
      <w:pPr>
        <w:pStyle w:val="ListNumber"/>
      </w:pPr>
      <w:r>
        <w:t>2) 일정 생성/수정/삭제 API → TanStack Query로 프론트와 동기화</w:t>
      </w:r>
    </w:p>
    <w:p>
      <w:pPr>
        <w:pStyle w:val="ListNumber"/>
      </w:pPr>
      <w:r>
        <w:t>3) 필요 시 비용/엔터프라이즈 전환 전에 데이터 마이그레이션 전략 수립</w:t>
      </w:r>
    </w:p>
    <w:p>
      <w:pPr>
        <w:pStyle w:val="Heading1"/>
      </w:pPr>
      <w:r>
        <w:t>데이터베이스 및 로컬 저장 구성 업데이트</w:t>
      </w:r>
    </w:p>
    <w:p>
      <w:r>
        <w:rPr>
          <w:b/>
        </w:rPr>
        <w:t xml:space="preserve">일시: </w:t>
      </w:r>
      <w:r>
        <w:t>2025-10-22 21:59:27</w:t>
      </w:r>
    </w:p>
    <w:p>
      <w:pPr>
        <w:pStyle w:val="ListBullet"/>
      </w:pPr>
      <w:r>
        <w:t>Prisma ORM 도입, SQLite 로컬 DB(`prisma/dev.db`)로 일정 저장 구조 구성 – 추후 Postgres(Neon/Supabase)로 마이그레이션 가능하도록 모델 설계</w:t>
      </w:r>
    </w:p>
    <w:p>
      <w:pPr>
        <w:pStyle w:val="ListBullet"/>
      </w:pPr>
      <w:r>
        <w:t>Event 테이블: title, description, location, color, start, end, timezone, recurrenceRule(JSON 문자열) 등 필드 정의</w:t>
      </w:r>
    </w:p>
    <w:p>
      <w:pPr>
        <w:pStyle w:val="ListBullet"/>
      </w:pPr>
      <w:r>
        <w:t>Next.js App Router API(`/api/events`)에 CRUD 라우트 추가 – Zod 검증 + 반복 일정 RRULE 처리</w:t>
      </w:r>
    </w:p>
    <w:p>
      <w:pPr>
        <w:pStyle w:val="ListBullet"/>
      </w:pPr>
      <w:r>
        <w:t>TanStack Query + React Hook Form + Prisma 연동으로 일정 생성/수정/삭제 UI 연결, 반복 옵션까지 반영</w:t>
      </w:r>
    </w:p>
    <w:p>
      <w:pPr>
        <w:pStyle w:val="ListBullet"/>
      </w:pPr>
      <w:r>
        <w:t>로컬 dev 서버 PID 및 ngrok 공유 링크는 필요 시 수동 종료/재시작; EADDRINUSE 방지를 위해 단일 프로세스 유지 필요</w:t>
      </w:r>
    </w:p>
    <w:p>
      <w:pPr>
        <w:pStyle w:val="Heading2"/>
      </w:pPr>
      <w:r>
        <w:t>향후 마이그레이션 메모</w:t>
      </w:r>
    </w:p>
    <w:p>
      <w:pPr>
        <w:pStyle w:val="ListBullet"/>
      </w:pPr>
      <w:r>
        <w:t>DATABASE_URL 교체 시 Prisma `schema.prisma` provider를 postgresql로 변경, `prisma migrate deploy`로 이관</w:t>
      </w:r>
    </w:p>
    <w:p>
      <w:pPr>
        <w:pStyle w:val="ListBullet"/>
      </w:pPr>
      <w:r>
        <w:t>Supabase/Neon 사용 시 커넥션 풀링(PgBouncer) 고려, Prisma `pgbouncer` 설정 적용</w:t>
      </w:r>
    </w:p>
    <w:p>
      <w:pPr>
        <w:pStyle w:val="ListBullet"/>
      </w:pPr>
      <w:r>
        <w:t>반복 일정 예외(EventException) 테이블 확장, 스트리밍 Query/Realtime 연동은 차후 단계</w:t>
      </w:r>
    </w:p>
    <w:p>
      <w:pPr>
        <w:pStyle w:val="Heading1"/>
      </w:pPr>
      <w:r>
        <w:t>UI 상세 조정 기록</w:t>
      </w:r>
    </w:p>
    <w:p>
      <w:r>
        <w:rPr>
          <w:b/>
        </w:rPr>
        <w:t xml:space="preserve">일시: </w:t>
      </w:r>
      <w:r>
        <w:t>2025-10-23 02:18:53</w:t>
      </w:r>
    </w:p>
    <w:p>
      <w:pPr>
        <w:pStyle w:val="ListBullet"/>
      </w:pPr>
      <w:r>
        <w:t>헤더가 일정 모달/상세 시트 오버레이 시 자동으로 위로 슬라이드되어 가려지지 않도록 overlay 상태 플래그를 도입</w:t>
      </w:r>
    </w:p>
    <w:p>
      <w:pPr>
        <w:pStyle w:val="ListBullet"/>
      </w:pPr>
      <w:r>
        <w:t>월간/주간 캘린더 섹션과 오버뷰 카드 폭을 1100px 기준으로 맞추어 중앙 정렬</w:t>
      </w:r>
    </w:p>
    <w:p>
      <w:pPr>
        <w:pStyle w:val="ListBullet"/>
      </w:pPr>
      <w:r>
        <w:t>이벤트 상세 시트를 오른쪽 여백 대신 화면 중앙에 가까운 위치로 이동하고 높이·버튼 정렬 개선</w:t>
      </w:r>
    </w:p>
    <w:p>
      <w:pPr>
        <w:pStyle w:val="ListBullet"/>
      </w:pPr>
      <w:r>
        <w:t>월간 뷰에서 마우스를 올린 날짜에만 + 버튼이 나타나도록 상태 기반 hover 로직 추가</w:t>
      </w:r>
    </w:p>
    <w:p>
      <w:pPr>
        <w:pStyle w:val="ListBullet"/>
      </w:pPr>
      <w:r>
        <w:t>오늘 날짜 배지를 붉은 원 배경에 검은 텍스트로 변경해 가독성을 향상</w:t>
      </w:r>
    </w:p>
    <w:p>
      <w:pPr>
        <w:pStyle w:val="Heading1"/>
      </w:pPr>
      <w:r>
        <w:t>UI 상세 조정 기록</w:t>
      </w:r>
    </w:p>
    <w:p>
      <w:r>
        <w:rPr>
          <w:b/>
        </w:rPr>
        <w:t xml:space="preserve">일시: </w:t>
      </w:r>
      <w:r>
        <w:t>2025-10-23 02:28:12</w:t>
      </w:r>
    </w:p>
    <w:p>
      <w:pPr>
        <w:pStyle w:val="ListBullet"/>
      </w:pPr>
      <w:r>
        <w:t>헤더가 일정 모달/상세 시트 오버레이 시 자동으로 위로 슬라이드되어 가려지지 않도록 overlay 상태 플래그를 도입</w:t>
      </w:r>
    </w:p>
    <w:p>
      <w:pPr>
        <w:pStyle w:val="ListBullet"/>
      </w:pPr>
      <w:r>
        <w:t>월간/주간 캘린더 섹션과 오버뷰 카드 폭을 1100px 기준으로 맞추어 중앙 정렬</w:t>
      </w:r>
    </w:p>
    <w:p>
      <w:pPr>
        <w:pStyle w:val="ListBullet"/>
      </w:pPr>
      <w:r>
        <w:t>이벤트 상세 시트를 오른쪽 여백 대신 화면 중앙에 가까운 위치로 이동하고 높이·버튼 정렬 개선</w:t>
      </w:r>
    </w:p>
    <w:p>
      <w:pPr>
        <w:pStyle w:val="ListBullet"/>
      </w:pPr>
      <w:r>
        <w:t>월간 뷰에서 마우스를 올린 날짜에만 + 버튼이 나타나도록 상태 기반 hover 로직 추가</w:t>
      </w:r>
    </w:p>
    <w:p>
      <w:pPr>
        <w:pStyle w:val="ListBullet"/>
      </w:pPr>
      <w:r>
        <w:t>오늘 날짜 배지를 붉은 원 배경에 검은 텍스트로 변경해 가독성을 향상</w:t>
      </w:r>
    </w:p>
    <w:p>
      <w:pPr>
        <w:pStyle w:val="Heading1"/>
      </w:pPr>
      <w:r>
        <w:t>UI 상세 조정 기록</w:t>
      </w:r>
    </w:p>
    <w:p>
      <w:r>
        <w:rPr>
          <w:b/>
        </w:rPr>
        <w:t xml:space="preserve">일시: </w:t>
      </w:r>
      <w:r>
        <w:t>2025-10-23 02:42:55</w:t>
      </w:r>
    </w:p>
    <w:p>
      <w:pPr>
        <w:pStyle w:val="ListBullet"/>
      </w:pPr>
      <w:r>
        <w:t>이벤트 상세 UI를 오른쪽 패널 대신 모달 형태로 중앙에 배치하고, 날짜별 목록 보기 ↔ 일정 상세 전환 구조 구현</w:t>
      </w:r>
    </w:p>
    <w:p>
      <w:pPr>
        <w:pStyle w:val="ListBullet"/>
      </w:pPr>
      <w:r>
        <w:t>여러 일정이 겹칠 때 “더보기”를 누르면 해당 날짜의 모든 일정이 모달 내 리스트로 표시되고, 개별 선택 시에만 수정/삭제 버튼 노출</w:t>
      </w:r>
    </w:p>
    <w:p>
      <w:pPr>
        <w:pStyle w:val="ListBullet"/>
      </w:pPr>
      <w:r>
        <w:t>일정 생성 모달에 달력 팝오버 기반 날짜 선택 UI 도입(월 이동, 오늘 강조, 선택 강조 포함)</w:t>
      </w:r>
    </w:p>
    <w:p>
      <w:pPr>
        <w:pStyle w:val="ListBullet"/>
      </w:pPr>
      <w:r>
        <w:t>월간 뷰의 오늘 배지를 빨간 배경/검은 텍스트로 재디자인하고, Hover된 날짜에만 + 버튼이 나타나도록 개선</w:t>
      </w:r>
    </w:p>
    <w:p>
      <w:pPr>
        <w:pStyle w:val="ListBullet"/>
      </w:pPr>
      <w:r>
        <w:t>상세 모달/작성 모달 오버레이 시 헤더가 자동으로 사라져 콘텐츠가 가려지지 않도록 처리</w:t>
      </w:r>
    </w:p>
    <w:p>
      <w:pPr>
        <w:pStyle w:val="Heading1"/>
      </w:pPr>
      <w:r>
        <w:t>주간 타임라인 로직 조정</w:t>
      </w:r>
    </w:p>
    <w:p>
      <w:r>
        <w:rPr>
          <w:b/>
        </w:rPr>
        <w:t xml:space="preserve">일시: </w:t>
      </w:r>
      <w:r>
        <w:t>2025-10-23 03:04:28</w:t>
      </w:r>
    </w:p>
    <w:p>
      <w:pPr>
        <w:pStyle w:val="ListBullet"/>
      </w:pPr>
      <w:r>
        <w:t>주간 뷰 데이터 필터링을 `event.start &lt;= rangeEnd &amp;&amp; event.end &gt;= rangeStart` 방식으로 수정해 모든 겹치는 일정이 포함되도록 함</w:t>
      </w:r>
    </w:p>
    <w:p>
      <w:pPr>
        <w:pStyle w:val="ListBullet"/>
      </w:pPr>
      <w:r>
        <w:t>WeekTimeline에서 하루 단위 필터를 시작/종료 시각으로 클램프하여, 한 날짜에 여러 일정이 있을 때 정확한 시간대에 표시되도록 조정</w:t>
      </w:r>
    </w:p>
    <w:p>
      <w:pPr>
        <w:pStyle w:val="ListBullet"/>
      </w:pPr>
      <w:r>
        <w:t>이슈 재현 시 저장된 DB의 일정이 주간 뷰에도 동일하게 반영됨을 확인 (테스트 없이 로직만 반영)</w:t>
      </w:r>
    </w:p>
    <w:p>
      <w:pPr>
        <w:pStyle w:val="Heading1"/>
      </w:pPr>
      <w:r>
        <w:t>주간 타임라인 UI 보정</w:t>
      </w:r>
    </w:p>
    <w:p>
      <w:r>
        <w:rPr>
          <w:b/>
        </w:rPr>
        <w:t xml:space="preserve">일시: </w:t>
      </w:r>
      <w:r>
        <w:t>2025-10-23 03:10:25</w:t>
      </w:r>
    </w:p>
    <w:p>
      <w:pPr>
        <w:pStyle w:val="ListBullet"/>
      </w:pPr>
      <w:r>
        <w:t>주간 뷰 이벤트 배치를 30분 단위 슬롯 계산에서 분 단위 비율 계산으로 전환하여, 시간대가 정확히 배치되도록 조정</w:t>
      </w:r>
    </w:p>
    <w:p>
      <w:pPr>
        <w:pStyle w:val="ListBullet"/>
      </w:pPr>
      <w:r>
        <w:t>표시 높이/위치를 클램프해 하루 범위를 초과하는 일정도 올바른 영역만 채우도록 처리</w:t>
      </w:r>
    </w:p>
    <w:p>
      <w:pPr>
        <w:pStyle w:val="ListBullet"/>
      </w:pPr>
      <w:r>
        <w:t>하루 이벤트 목록을 시작 시간 기준으로 정렬해 겹치는 일정이 순차적으로 표시되도록 함</w:t>
      </w:r>
    </w:p>
    <w:p>
      <w:pPr>
        <w:pStyle w:val="Heading1"/>
      </w:pPr>
      <w:r>
        <w:t>뷰 전환 포커스 개선</w:t>
      </w:r>
    </w:p>
    <w:p>
      <w:r>
        <w:rPr>
          <w:b/>
        </w:rPr>
        <w:t xml:space="preserve">일시: </w:t>
      </w:r>
      <w:r>
        <w:t>2025-10-23 03:16:08</w:t>
      </w:r>
    </w:p>
    <w:p>
      <w:pPr>
        <w:pStyle w:val="ListBullet"/>
      </w:pPr>
      <w:r>
        <w:t>월간 뷰에서 일정/일자를 클릭하거나 더보기로 진입하면 anchorDate를 해당 날짜로 갱신해 주간 뷰 전환 시 동일한 주가 표시되도록 개선</w:t>
      </w:r>
    </w:p>
    <w:p>
      <w:pPr>
        <w:pStyle w:val="ListBullet"/>
      </w:pPr>
      <w:r>
        <w:t>주간 뷰에서도 일정 클릭 시 anchorDate를 업데이트하여 상세 모달이 열린 상태에서도 주간 타임라인이 맞는 날짜를 보여줌</w:t>
      </w:r>
    </w:p>
    <w:p>
      <w:pPr>
        <w:pStyle w:val="Heading1"/>
      </w:pPr>
      <w:r>
        <w:t>주간 타임라인 슬롯 재계산</w:t>
      </w:r>
    </w:p>
    <w:p>
      <w:r>
        <w:rPr>
          <w:b/>
        </w:rPr>
        <w:t xml:space="preserve">일시: </w:t>
      </w:r>
      <w:r>
        <w:t>2025-10-23 03:24:17</w:t>
      </w:r>
    </w:p>
    <w:p>
      <w:pPr>
        <w:pStyle w:val="ListBullet"/>
      </w:pPr>
      <w:r>
        <w:t>주간 뷰 이벤트 배치를 30분 슬롯 인덱스 기반으로 재구성해, 30분 단위에 정확히 맞춰 위치/높이를 계산</w:t>
      </w:r>
    </w:p>
    <w:p>
      <w:pPr>
        <w:pStyle w:val="ListBullet"/>
      </w:pPr>
      <w:r>
        <w:t>시작/종료가 하루 경계를 넘는 경우에도 슬롯 단위로 클램프하여 렌더링 위치가 틀어지지 않도록 수정</w:t>
      </w:r>
    </w:p>
    <w:p>
      <w:pPr>
        <w:pStyle w:val="Heading1"/>
      </w:pPr>
      <w:r>
        <w:t>주간 타임라인 타임존 보정</w:t>
      </w:r>
    </w:p>
    <w:p>
      <w:r>
        <w:rPr>
          <w:b/>
        </w:rPr>
        <w:t xml:space="preserve">일시: </w:t>
      </w:r>
      <w:r>
        <w:t>2025-10-23 03:31:51</w:t>
      </w:r>
    </w:p>
    <w:p>
      <w:pPr>
        <w:pStyle w:val="ListBullet"/>
      </w:pPr>
      <w:r>
        <w:t>주간 뷰 이벤트 위치 계산 시 `date-fns-tz`를 활용해 각 일정의 timezone(예: Asia/Seoul)에 맞춰 슬롯 위치를 계산</w:t>
      </w:r>
    </w:p>
    <w:p>
      <w:pPr>
        <w:pStyle w:val="ListBullet"/>
      </w:pPr>
      <w:r>
        <w:t>일정 시작/종료를 분 단위로 클램프해 시간대가 다른 사용자 환경(UTC 등)에서도 정확한 위치·높이로 렌더링</w:t>
      </w:r>
    </w:p>
    <w:p>
      <w:pPr>
        <w:pStyle w:val="ListBullet"/>
      </w:pPr>
      <w:r>
        <w:t>30분 슬롯 기준의 최소 높이를 유지해 겹치는 일정도 안정적으로 표시</w:t>
      </w:r>
    </w:p>
    <w:p>
      <w:pPr>
        <w:pStyle w:val="Heading1"/>
      </w:pPr>
      <w:r>
        <w:t>주간 타임라인 슬롯 정렬 재수정</w:t>
      </w:r>
    </w:p>
    <w:p>
      <w:r>
        <w:rPr>
          <w:b/>
        </w:rPr>
        <w:t xml:space="preserve">일시: </w:t>
      </w:r>
      <w:r>
        <w:t>2025-10-23 03:37:02</w:t>
      </w:r>
    </w:p>
    <w:p>
      <w:pPr>
        <w:pStyle w:val="ListBullet"/>
      </w:pPr>
      <w:r>
        <w:t>시간대가 어긋나던 주간 뷰 이벤트를 30분 슬롯 인덱스로 다시 계산해 오전 일정이 하단으로 밀리지 않도록 수정</w:t>
      </w:r>
    </w:p>
    <w:p>
      <w:pPr>
        <w:pStyle w:val="ListBullet"/>
      </w:pPr>
      <w:r>
        <w:t>시작/종료는 하루 범위로 클램프하고, 최소 30분 높이를 확보해 파란 막대가 정확한 박스 영역에 들어가도록 처리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